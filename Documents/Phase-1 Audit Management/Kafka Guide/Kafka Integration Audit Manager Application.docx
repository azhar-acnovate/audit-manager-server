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34797" w14:textId="77777777" w:rsidR="00F57906" w:rsidRDefault="00000000">
      <w:pPr>
        <w:pStyle w:val="Heading1"/>
      </w:pPr>
      <w:r>
        <w:t>Kafka Integration in Audit Manager Application</w:t>
      </w:r>
    </w:p>
    <w:p w14:paraId="3F6E37E8" w14:textId="77777777" w:rsidR="00F57906" w:rsidRDefault="00000000">
      <w:pPr>
        <w:pStyle w:val="Heading2"/>
      </w:pPr>
      <w:r>
        <w:t>1. Introduction</w:t>
      </w:r>
    </w:p>
    <w:p w14:paraId="0263A723" w14:textId="6F21BA39" w:rsidR="00F57906" w:rsidRDefault="00000000">
      <w:r>
        <w:t>In the Audit Manager application, Apache Kafka is used to efficiently manage and log audit data. The process involves retrieving data from the source database</w:t>
      </w:r>
      <w:r w:rsidR="008B381B">
        <w:t xml:space="preserve"> (Excel file)</w:t>
      </w:r>
      <w:r>
        <w:t>, processing it, and sending it to a Kafka topic. This data is then consumed by a Kafka consumer, which updates the audit log database. The entire workflow is initiated through a batch file that starts both the Kafka producer and consumer applications, followed by an API-triggered data fetch.</w:t>
      </w:r>
    </w:p>
    <w:p w14:paraId="440F93C0" w14:textId="77777777" w:rsidR="00F57906" w:rsidRDefault="00000000">
      <w:pPr>
        <w:pStyle w:val="Heading2"/>
      </w:pPr>
      <w:r>
        <w:t>2. Architecture Overview</w:t>
      </w:r>
    </w:p>
    <w:p w14:paraId="22F4AE56" w14:textId="77777777" w:rsidR="006953DE" w:rsidRDefault="00000000">
      <w:r>
        <w:t>The architecture includes:</w:t>
      </w:r>
      <w:r>
        <w:br/>
        <w:t>- Kafka Producer: Fetches data from the source database</w:t>
      </w:r>
      <w:r w:rsidR="008B381B">
        <w:t>(Excel file)</w:t>
      </w:r>
      <w:r>
        <w:t xml:space="preserve"> via an API call and sends it to a Kafka topic.</w:t>
      </w:r>
    </w:p>
    <w:p w14:paraId="24A402C6" w14:textId="3D3E8803" w:rsidR="00F57906" w:rsidRPr="006953DE" w:rsidRDefault="006953DE">
      <w:r w:rsidRPr="006953DE">
        <w:rPr>
          <w:b/>
          <w:bCs/>
        </w:rPr>
        <w:t xml:space="preserve">(Location of Excel file : </w:t>
      </w:r>
      <w:r w:rsidRPr="006953DE">
        <w:rPr>
          <w:b/>
          <w:bCs/>
        </w:rPr>
        <w:t>C:\Audit_Report\CadData_Sample_Data_audit_object_change_tracker_Test_updated1.xlsx</w:t>
      </w:r>
      <w:r w:rsidRPr="006953DE">
        <w:rPr>
          <w:b/>
          <w:bCs/>
        </w:rPr>
        <w:t>)</w:t>
      </w:r>
      <w:r w:rsidR="00000000">
        <w:br/>
        <w:t>- Kafka Topic: Acts as a message broker that stores messages containing data for further processing.</w:t>
      </w:r>
      <w:r w:rsidR="00000000">
        <w:br/>
        <w:t>- Kafka Consumer: Retrieves messages from the Kafka topic and updates the audit log database.</w:t>
      </w:r>
    </w:p>
    <w:p w14:paraId="430B1E20" w14:textId="75EE85A3" w:rsidR="00F57906" w:rsidRDefault="00000000">
      <w:r>
        <w:t>Data Flow Overview:</w:t>
      </w:r>
      <w:r>
        <w:br/>
        <w:t>1. Batch File Execution: The batch file starts both producer and consumer applications.</w:t>
      </w:r>
      <w:r>
        <w:br/>
        <w:t>2. API Data Fetch and Publish: The API fetches required data from the source database</w:t>
      </w:r>
      <w:r w:rsidR="008B381B">
        <w:t xml:space="preserve">(Excel file) </w:t>
      </w:r>
      <w:r>
        <w:t xml:space="preserve"> and pushes it to the Kafka topic via the Kafka producer.</w:t>
      </w:r>
      <w:r>
        <w:br/>
        <w:t>3. Consumer Processing and Audit Log Update: The Kafka consumer reads messages from the topic and processes them to update the audit log database.</w:t>
      </w:r>
    </w:p>
    <w:p w14:paraId="1C8F944F" w14:textId="77777777" w:rsidR="00F57906" w:rsidRDefault="00000000">
      <w:pPr>
        <w:pStyle w:val="Heading2"/>
      </w:pPr>
      <w:r>
        <w:t>3. Project Structure</w:t>
      </w:r>
    </w:p>
    <w:p w14:paraId="4B3956A4" w14:textId="77777777" w:rsidR="00F57906" w:rsidRDefault="00000000">
      <w:pPr>
        <w:pStyle w:val="Heading3"/>
      </w:pPr>
      <w:r>
        <w:t>Audit Consumer Structure:</w:t>
      </w:r>
    </w:p>
    <w:p w14:paraId="71BDB767" w14:textId="77777777" w:rsidR="00F57906" w:rsidRDefault="00000000">
      <w:r>
        <w:br/>
        <w:t>Audit-Consumer/</w:t>
      </w:r>
      <w:r>
        <w:br/>
        <w:t>├── src/</w:t>
      </w:r>
      <w:r>
        <w:br/>
        <w:t>│   ├── main/</w:t>
      </w:r>
      <w:r>
        <w:br/>
        <w:t>│   │   ├── java/com/acnovate/auditmanager/</w:t>
      </w:r>
      <w:r>
        <w:br/>
        <w:t>│   │   │   ├── config/</w:t>
      </w:r>
      <w:r>
        <w:br/>
        <w:t>│   │   │   │   ├── security/RestAPIConfigurator.java</w:t>
      </w:r>
      <w:r>
        <w:br/>
        <w:t>│   │   │   │   ├── KafkaOffsetConfiguration.java</w:t>
      </w:r>
      <w:r>
        <w:br/>
        <w:t>│   │   │   │   └── RestTemplateConfiguration.java</w:t>
      </w:r>
      <w:r>
        <w:br/>
        <w:t>│   │   │   ├── dao/</w:t>
      </w:r>
      <w:r>
        <w:br/>
      </w:r>
      <w:r>
        <w:lastRenderedPageBreak/>
        <w:t>│   │   │   │   ├── AuditAttributeChangeTrackerRepository.java</w:t>
      </w:r>
      <w:r>
        <w:br/>
        <w:t>│   │   │   │   ├── AuditObjectChangeTrackerRepository.java</w:t>
      </w:r>
      <w:r>
        <w:br/>
        <w:t>│   │   │   │   └── SourceReferenceObjectRepository.java</w:t>
      </w:r>
      <w:r>
        <w:br/>
        <w:t>│   │   │   ├── domain/</w:t>
      </w:r>
      <w:r>
        <w:br/>
        <w:t>│   │   │   │   ├── dto/</w:t>
      </w:r>
      <w:r>
        <w:br/>
        <w:t>│   │   │   │   │   ├── event/</w:t>
      </w:r>
      <w:r>
        <w:br/>
        <w:t>│   │   │   │   │   │   ├── AuditEvent.java</w:t>
      </w:r>
      <w:r>
        <w:br/>
        <w:t>│   │   │   │   │   │   ├── AuditEventMetadata.java</w:t>
      </w:r>
      <w:r>
        <w:br/>
        <w:t>│   │   │   │   │   │   └── AuditEventPayload.java</w:t>
      </w:r>
      <w:r>
        <w:br/>
        <w:t>│   │   │   │   └── entity/</w:t>
      </w:r>
      <w:r>
        <w:br/>
        <w:t>│   │   │   │       ├── AuditAttributeChangeTracker.java</w:t>
      </w:r>
      <w:r>
        <w:br/>
        <w:t>│   │   │   │       ├── AuditEntity.java</w:t>
      </w:r>
      <w:r>
        <w:br/>
        <w:t>│   │   │   │       ├── AuditObjectChangeTracker.java</w:t>
      </w:r>
      <w:r>
        <w:br/>
        <w:t>│   │   │   │       └── SourceReferenceObject.java</w:t>
      </w:r>
      <w:r>
        <w:br/>
        <w:t>│   │   │   ├── errortemplate/</w:t>
      </w:r>
      <w:r>
        <w:br/>
        <w:t>│   │   │   │   └── ErrorTemplate.java</w:t>
      </w:r>
      <w:r>
        <w:br/>
        <w:t>│   │   │   ├── exception/</w:t>
      </w:r>
      <w:r>
        <w:br/>
        <w:t>│   │   │   │   ├── MaybeRecoverableException.java</w:t>
      </w:r>
      <w:r>
        <w:br/>
        <w:t>│   │   │   │   ├── MessageDeserializationException.java</w:t>
      </w:r>
      <w:r>
        <w:br/>
        <w:t>│   │   │   │   ├── MessageProcessingTimeoutException.java</w:t>
      </w:r>
      <w:r>
        <w:br/>
        <w:t>│   │   │   │   ├── RecoverableException.java</w:t>
      </w:r>
      <w:r>
        <w:br/>
        <w:t>│   │   │   │   └── UnsupportedEventException.java</w:t>
      </w:r>
      <w:r>
        <w:br/>
        <w:t>│   │   │   ├── handler/</w:t>
      </w:r>
      <w:r>
        <w:br/>
        <w:t>│   │   │   │   ├── AuditAuditReportHandler.java</w:t>
      </w:r>
      <w:r>
        <w:br/>
        <w:t>│   │   │   │   └── MessageHandler.java</w:t>
      </w:r>
      <w:r>
        <w:br/>
        <w:t>│   │   │   ├── listener/</w:t>
      </w:r>
      <w:r>
        <w:br/>
        <w:t>│   │   │   │   ├── AbstractBaseKafkaListener.java</w:t>
      </w:r>
      <w:r>
        <w:br/>
        <w:t>│   │   │   │   ├── AuditEtlListener.java</w:t>
      </w:r>
      <w:r>
        <w:br/>
        <w:t>│   │   │   │   └── KafkaSeekOffsetAwareListener.java</w:t>
      </w:r>
      <w:r>
        <w:br/>
        <w:t>│   │   │   ├── service/</w:t>
      </w:r>
      <w:r>
        <w:br/>
        <w:t>│   │   │   │   └── UnmarshallerService.java</w:t>
      </w:r>
      <w:r>
        <w:br/>
        <w:t>│   │   │   └── AuditConsumerApplication.java</w:t>
      </w:r>
      <w:r>
        <w:br/>
        <w:t>│   └── resources/</w:t>
      </w:r>
      <w:r>
        <w:br/>
        <w:t>│       ├── application.properties</w:t>
      </w:r>
      <w:r>
        <w:br/>
        <w:t>│       └── application.yml</w:t>
      </w:r>
      <w:r>
        <w:br/>
      </w:r>
    </w:p>
    <w:p w14:paraId="1631E4DB" w14:textId="77777777" w:rsidR="00F57906" w:rsidRDefault="00000000">
      <w:pPr>
        <w:pStyle w:val="Heading3"/>
      </w:pPr>
      <w:r>
        <w:t>Audit Producer Structure:</w:t>
      </w:r>
    </w:p>
    <w:p w14:paraId="1325518B" w14:textId="77777777" w:rsidR="00F57906" w:rsidRDefault="00000000">
      <w:r>
        <w:br/>
        <w:t>Audit-Manager/</w:t>
      </w:r>
      <w:r>
        <w:br/>
        <w:t>├── src/</w:t>
      </w:r>
      <w:r>
        <w:br/>
        <w:t>│   ├── main/</w:t>
      </w:r>
      <w:r>
        <w:br/>
        <w:t>│   │   ├── java/com/acnovate/auditmanager/</w:t>
      </w:r>
      <w:r>
        <w:br/>
        <w:t>│   │   │   ├── controller/</w:t>
      </w:r>
      <w:r>
        <w:br/>
      </w:r>
      <w:r>
        <w:lastRenderedPageBreak/>
        <w:t>│   │   │   │   └── AuditReportController.java</w:t>
      </w:r>
      <w:r>
        <w:br/>
        <w:t>│   │   │   ├── dto/</w:t>
      </w:r>
      <w:r>
        <w:br/>
        <w:t>│   │   │   │   ├── AuditEvent.java</w:t>
      </w:r>
      <w:r>
        <w:br/>
        <w:t>│   │   │   │   ├── AuditEventMetadata.java</w:t>
      </w:r>
      <w:r>
        <w:br/>
        <w:t>│   │   │   │   ├── AuditEventPayload.java</w:t>
      </w:r>
      <w:r>
        <w:br/>
        <w:t>│   │   │   │   ├── AuditRequest.java</w:t>
      </w:r>
      <w:r>
        <w:br/>
        <w:t>│   │   │   │   └── AuditResponse.java</w:t>
      </w:r>
      <w:r>
        <w:br/>
        <w:t>│   │   │   ├── service/</w:t>
      </w:r>
      <w:r>
        <w:br/>
        <w:t>│   │   │   │   ├── AuditReportService.java</w:t>
      </w:r>
      <w:r>
        <w:br/>
        <w:t>│   │   │   │   └── FileReader.java</w:t>
      </w:r>
      <w:r>
        <w:br/>
        <w:t>│   │   │   ├── AuditManagerApplication.java</w:t>
      </w:r>
      <w:r>
        <w:br/>
        <w:t>│   │   │   └── KafkaProducer.java</w:t>
      </w:r>
      <w:r>
        <w:br/>
        <w:t>│   └── resources/</w:t>
      </w:r>
      <w:r>
        <w:br/>
        <w:t>│       ├── application.properties</w:t>
      </w:r>
      <w:r>
        <w:br/>
        <w:t>│       └── application.yml</w:t>
      </w:r>
      <w:r>
        <w:br/>
        <w:t>└── test/</w:t>
      </w:r>
      <w:r>
        <w:br/>
        <w:t xml:space="preserve">    ├── java/com/acnovate/auditmanager/</w:t>
      </w:r>
      <w:r>
        <w:br/>
        <w:t xml:space="preserve">    │   └── AuditManagerApplicationTests.java</w:t>
      </w:r>
      <w:r>
        <w:br/>
      </w:r>
    </w:p>
    <w:p w14:paraId="773B8BC1" w14:textId="2B6F6542" w:rsidR="008B381B" w:rsidRDefault="008B381B" w:rsidP="00E46EDF">
      <w:pPr>
        <w:pStyle w:val="Heading2"/>
      </w:pPr>
      <w:r>
        <w:t>4. Starting Kafka server</w:t>
      </w:r>
    </w:p>
    <w:p w14:paraId="5C901FCC" w14:textId="103802C7" w:rsidR="008B381B" w:rsidRDefault="008B381B" w:rsidP="008B381B">
      <w:r>
        <w:t>Go to your Kafka server folder location and move to windows batch file</w:t>
      </w:r>
      <w:r w:rsidR="00E46EDF">
        <w:t xml:space="preserve"> location</w:t>
      </w:r>
      <w:r>
        <w:t>:</w:t>
      </w:r>
    </w:p>
    <w:p w14:paraId="45595C55" w14:textId="05063AB7" w:rsidR="008B381B" w:rsidRPr="00854136" w:rsidRDefault="008B381B" w:rsidP="008B381B">
      <w:pPr>
        <w:ind w:firstLine="360"/>
        <w:rPr>
          <w:b/>
          <w:bCs/>
        </w:rPr>
      </w:pPr>
      <w:r w:rsidRPr="00854136">
        <w:rPr>
          <w:b/>
          <w:bCs/>
        </w:rPr>
        <w:t xml:space="preserve">Ex: </w:t>
      </w:r>
      <w:r w:rsidR="00854136" w:rsidRPr="00854136">
        <w:rPr>
          <w:b/>
          <w:bCs/>
        </w:rPr>
        <w:t>C:\kafka\kafka_2.12-3.6.1\bin\windows</w:t>
      </w:r>
    </w:p>
    <w:p w14:paraId="53310262" w14:textId="574304E6" w:rsidR="008B381B" w:rsidRDefault="00E20717" w:rsidP="008B381B">
      <w:pPr>
        <w:pStyle w:val="ListParagraph"/>
        <w:numPr>
          <w:ilvl w:val="0"/>
          <w:numId w:val="10"/>
        </w:numPr>
      </w:pPr>
      <w:r>
        <w:t>Open command prompt and s</w:t>
      </w:r>
      <w:r w:rsidR="008B381B">
        <w:t>tart Zookeeper by running following command.</w:t>
      </w:r>
    </w:p>
    <w:p w14:paraId="14B4700B" w14:textId="0A477CE9" w:rsidR="00854136" w:rsidRPr="00854136" w:rsidRDefault="00854136" w:rsidP="00854136">
      <w:pPr>
        <w:pStyle w:val="ListParagraph"/>
        <w:rPr>
          <w:b/>
          <w:bCs/>
        </w:rPr>
      </w:pPr>
      <w:r w:rsidRPr="00854136">
        <w:rPr>
          <w:b/>
          <w:bCs/>
        </w:rPr>
        <w:t>zookeeper-server-start.bat ..\..\config\</w:t>
      </w:r>
      <w:proofErr w:type="spellStart"/>
      <w:r w:rsidRPr="00854136">
        <w:rPr>
          <w:b/>
          <w:bCs/>
        </w:rPr>
        <w:t>zookeeper.properties</w:t>
      </w:r>
      <w:proofErr w:type="spellEnd"/>
    </w:p>
    <w:p w14:paraId="19FB2C37" w14:textId="77777777" w:rsidR="00854136" w:rsidRDefault="00854136" w:rsidP="00854136">
      <w:pPr>
        <w:pStyle w:val="ListParagraph"/>
      </w:pPr>
    </w:p>
    <w:p w14:paraId="3F1CC9C7" w14:textId="251B9CF9" w:rsidR="00854136" w:rsidRDefault="00E20717" w:rsidP="008B381B">
      <w:pPr>
        <w:pStyle w:val="ListParagraph"/>
        <w:numPr>
          <w:ilvl w:val="0"/>
          <w:numId w:val="10"/>
        </w:numPr>
      </w:pPr>
      <w:r>
        <w:t>Open command prompt</w:t>
      </w:r>
      <w:r>
        <w:t xml:space="preserve"> and s</w:t>
      </w:r>
      <w:r w:rsidR="00854136">
        <w:t>tart server by running following command.</w:t>
      </w:r>
    </w:p>
    <w:p w14:paraId="2B466877" w14:textId="4B1F32D4" w:rsidR="00854136" w:rsidRPr="00854136" w:rsidRDefault="00854136" w:rsidP="00854136">
      <w:pPr>
        <w:pStyle w:val="ListParagraph"/>
        <w:rPr>
          <w:b/>
          <w:bCs/>
        </w:rPr>
      </w:pPr>
      <w:r w:rsidRPr="00854136">
        <w:rPr>
          <w:b/>
          <w:bCs/>
        </w:rPr>
        <w:t>kafka-server-start.bat ..\..\config\</w:t>
      </w:r>
      <w:proofErr w:type="spellStart"/>
      <w:r w:rsidRPr="00854136">
        <w:rPr>
          <w:b/>
          <w:bCs/>
        </w:rPr>
        <w:t>server.properties</w:t>
      </w:r>
      <w:proofErr w:type="spellEnd"/>
    </w:p>
    <w:p w14:paraId="0C64CB93" w14:textId="77777777" w:rsidR="00854136" w:rsidRDefault="00854136" w:rsidP="00854136">
      <w:pPr>
        <w:pStyle w:val="ListParagraph"/>
      </w:pPr>
    </w:p>
    <w:p w14:paraId="100CB7EC" w14:textId="77777777" w:rsidR="009D3973" w:rsidRDefault="009D3973" w:rsidP="009D3973">
      <w:pPr>
        <w:pStyle w:val="ListParagraph"/>
        <w:numPr>
          <w:ilvl w:val="0"/>
          <w:numId w:val="10"/>
        </w:numPr>
      </w:pPr>
      <w:r>
        <w:t>Open command prompt and create topic by running following command.</w:t>
      </w:r>
    </w:p>
    <w:p w14:paraId="52F88624" w14:textId="77777777" w:rsidR="009D3973" w:rsidRDefault="009D3973" w:rsidP="009D3973">
      <w:pPr>
        <w:pStyle w:val="ListParagraph"/>
        <w:rPr>
          <w:b/>
          <w:bCs/>
        </w:rPr>
      </w:pPr>
      <w:r w:rsidRPr="00854136">
        <w:rPr>
          <w:b/>
          <w:bCs/>
        </w:rPr>
        <w:t xml:space="preserve">kafka-topics.bat --create --topic </w:t>
      </w:r>
      <w:proofErr w:type="spellStart"/>
      <w:r w:rsidRPr="00854136">
        <w:rPr>
          <w:b/>
          <w:bCs/>
        </w:rPr>
        <w:t>AuditManager</w:t>
      </w:r>
      <w:proofErr w:type="spellEnd"/>
      <w:r w:rsidRPr="00854136">
        <w:rPr>
          <w:b/>
          <w:bCs/>
        </w:rPr>
        <w:t xml:space="preserve"> --bootstrap-server localhost:9092 --replication-factor 1 --partitions 2</w:t>
      </w:r>
    </w:p>
    <w:p w14:paraId="545036A7" w14:textId="77777777" w:rsidR="009D3973" w:rsidRPr="00854136" w:rsidRDefault="009D3973" w:rsidP="009D3973">
      <w:pPr>
        <w:pStyle w:val="ListParagraph"/>
        <w:rPr>
          <w:b/>
          <w:bCs/>
        </w:rPr>
      </w:pPr>
    </w:p>
    <w:p w14:paraId="203AD995" w14:textId="57A3C641" w:rsidR="008B381B" w:rsidRDefault="009D3973" w:rsidP="008B381B">
      <w:pPr>
        <w:pStyle w:val="ListParagraph"/>
        <w:numPr>
          <w:ilvl w:val="0"/>
          <w:numId w:val="10"/>
        </w:numPr>
      </w:pPr>
      <w:r>
        <w:t xml:space="preserve">Goto following location and </w:t>
      </w:r>
      <w:r w:rsidR="00C57969">
        <w:t xml:space="preserve">run the </w:t>
      </w:r>
      <w:r>
        <w:t>Batch file to run producer and consumer jars.</w:t>
      </w:r>
    </w:p>
    <w:p w14:paraId="1C0047A5" w14:textId="326EB10C" w:rsidR="00C57969" w:rsidRDefault="00C57969" w:rsidP="00C57969">
      <w:pPr>
        <w:pStyle w:val="ListParagraph"/>
        <w:rPr>
          <w:b/>
          <w:bCs/>
        </w:rPr>
      </w:pPr>
      <w:r w:rsidRPr="00C57969">
        <w:rPr>
          <w:b/>
          <w:bCs/>
        </w:rPr>
        <w:t>C:\Audit_Report</w:t>
      </w:r>
    </w:p>
    <w:p w14:paraId="40A6B79F" w14:textId="765D8FF7" w:rsidR="00C57969" w:rsidRDefault="00C57969" w:rsidP="00C57969">
      <w:pPr>
        <w:pStyle w:val="ListParagraph"/>
        <w:rPr>
          <w:b/>
          <w:bCs/>
        </w:rPr>
      </w:pPr>
      <w:r>
        <w:rPr>
          <w:b/>
          <w:bCs/>
        </w:rPr>
        <w:t xml:space="preserve">Run : </w:t>
      </w:r>
      <w:r w:rsidRPr="00C57969">
        <w:rPr>
          <w:b/>
          <w:bCs/>
        </w:rPr>
        <w:t>start_apps.bat</w:t>
      </w:r>
    </w:p>
    <w:p w14:paraId="7D951234" w14:textId="77777777" w:rsidR="00C57969" w:rsidRPr="00C57969" w:rsidRDefault="00C57969" w:rsidP="00C57969">
      <w:pPr>
        <w:pStyle w:val="ListParagraph"/>
        <w:rPr>
          <w:b/>
          <w:bCs/>
        </w:rPr>
      </w:pPr>
    </w:p>
    <w:p w14:paraId="642B8E45" w14:textId="11C122D8" w:rsidR="008B381B" w:rsidRPr="008B381B" w:rsidRDefault="008B381B" w:rsidP="008B381B">
      <w:pPr>
        <w:pStyle w:val="Heading2"/>
      </w:pPr>
      <w:r>
        <w:t>5. Running Kafka Producer and Consumer with Batch Job</w:t>
      </w:r>
    </w:p>
    <w:p w14:paraId="7818BCDF" w14:textId="77777777" w:rsidR="00F57906" w:rsidRDefault="00000000">
      <w:r>
        <w:t>To initiate the Kafka-based data flow, batch jobs have been set up to run the JAR files for each application.</w:t>
      </w:r>
    </w:p>
    <w:p w14:paraId="6812AC7F" w14:textId="77777777" w:rsidR="00F57906" w:rsidRDefault="00000000">
      <w:pPr>
        <w:pStyle w:val="Heading3"/>
      </w:pPr>
      <w:r>
        <w:lastRenderedPageBreak/>
        <w:t>Execution Process:</w:t>
      </w:r>
    </w:p>
    <w:p w14:paraId="2F707D26" w14:textId="77777777" w:rsidR="00F57906" w:rsidRDefault="00000000">
      <w:r>
        <w:t>1. Creating JAR Files: Each application (Audit Producer and Audit Consumer) is built into its own JAR file.</w:t>
      </w:r>
      <w:r>
        <w:br/>
        <w:t>2. Batch File Execution: A batch file (runKafkaJobs.bat) is configured to start both JAR files for producer and consumer applications.</w:t>
      </w:r>
    </w:p>
    <w:p w14:paraId="097DDBB2" w14:textId="77777777" w:rsidR="00F57906" w:rsidRDefault="00000000">
      <w:r>
        <w:t>Sample runKafkaJobs.bat content:</w:t>
      </w:r>
    </w:p>
    <w:p w14:paraId="3C61FAAE" w14:textId="77777777" w:rsidR="00F57906" w:rsidRDefault="00000000">
      <w:r>
        <w:br/>
        <w:t>@echo off</w:t>
      </w:r>
      <w:r>
        <w:br/>
        <w:t>echo Starting Kafka Producer...</w:t>
      </w:r>
      <w:r>
        <w:br/>
        <w:t>java -jar path</w:t>
      </w:r>
      <w:r>
        <w:tab/>
        <w:t>o\AuditProducer.jar</w:t>
      </w:r>
      <w:r>
        <w:br/>
      </w:r>
      <w:r>
        <w:br/>
        <w:t>echo Starting Kafka Consumer...</w:t>
      </w:r>
      <w:r>
        <w:br/>
        <w:t>java -jar path</w:t>
      </w:r>
      <w:r>
        <w:tab/>
        <w:t>o\AuditConsumer.jar</w:t>
      </w:r>
      <w:r>
        <w:br/>
      </w:r>
      <w:r>
        <w:br/>
        <w:t>echo Kafka Producer and Consumer have started.</w:t>
      </w:r>
      <w:r>
        <w:br/>
        <w:t>pause</w:t>
      </w:r>
      <w:r>
        <w:br/>
      </w:r>
    </w:p>
    <w:p w14:paraId="15DAB5D6" w14:textId="77777777" w:rsidR="00F57906" w:rsidRDefault="00000000">
      <w:r>
        <w:t>3. Execution: Running this batch file once initiates the Kafka producer and consumer applications. This workflow enables efficient data retrieval, processing, and audit log updates.</w:t>
      </w:r>
    </w:p>
    <w:p w14:paraId="027E974E" w14:textId="5C5CCDC0" w:rsidR="00F57906" w:rsidRDefault="00372F6D">
      <w:pPr>
        <w:pStyle w:val="Heading2"/>
      </w:pPr>
      <w:r>
        <w:t>6</w:t>
      </w:r>
      <w:r w:rsidR="00000000">
        <w:t>. Use Case Example: Audit Log Update</w:t>
      </w:r>
    </w:p>
    <w:p w14:paraId="4D7F4687" w14:textId="77777777" w:rsidR="00F57906" w:rsidRDefault="00000000">
      <w:pPr>
        <w:pStyle w:val="Heading3"/>
      </w:pPr>
      <w:r>
        <w:t>Step-by-Step Workflow:</w:t>
      </w:r>
    </w:p>
    <w:p w14:paraId="26C195EB" w14:textId="7BF20767" w:rsidR="00F57906" w:rsidRDefault="00000000">
      <w:r>
        <w:t>1. Batch File Trigger: The batch file is executed to start the producer and consumer applications.</w:t>
      </w:r>
      <w:r>
        <w:br/>
        <w:t>2. API Data Fetching: The producer fetches data from the source database</w:t>
      </w:r>
      <w:r w:rsidR="008B381B">
        <w:t xml:space="preserve">(Excel file) </w:t>
      </w:r>
      <w:r>
        <w:t xml:space="preserve"> through an API call.</w:t>
      </w:r>
      <w:r>
        <w:br/>
        <w:t>3. Kafka Producer: Sends the fetched data as messages to the Kafka topic.</w:t>
      </w:r>
      <w:r>
        <w:br/>
        <w:t>4. Kafka Topic: Holds the messages for the consumer to process.</w:t>
      </w:r>
      <w:r>
        <w:br/>
        <w:t>5. Kafka Consumer: Reads messages from the topic and updates the audit log database.</w:t>
      </w:r>
    </w:p>
    <w:p w14:paraId="6BA11FED" w14:textId="77777777" w:rsidR="00F57906" w:rsidRDefault="00000000">
      <w:pPr>
        <w:pStyle w:val="Heading3"/>
      </w:pPr>
      <w:r>
        <w:t>Example Scenario:</w:t>
      </w:r>
    </w:p>
    <w:p w14:paraId="1F52B2D9" w14:textId="77777777" w:rsidR="00F57906" w:rsidRDefault="00000000">
      <w:r>
        <w:t>If there is a database change at 10:00 AM, the Kafka producer sends this data to the Kafka topic after being triggered, and the Kafka consumer processes the message to update the audit log with the new information.</w:t>
      </w:r>
    </w:p>
    <w:p w14:paraId="42A3EA1A" w14:textId="240C13C5" w:rsidR="00F57906" w:rsidRDefault="00372F6D">
      <w:pPr>
        <w:pStyle w:val="Heading2"/>
      </w:pPr>
      <w:r>
        <w:t>7</w:t>
      </w:r>
      <w:r w:rsidR="00000000">
        <w:t>. Error Handling and Retries</w:t>
      </w:r>
    </w:p>
    <w:p w14:paraId="2558B4EC" w14:textId="77777777" w:rsidR="00F57906" w:rsidRDefault="00000000">
      <w:r>
        <w:t>- Retries: Configured retries in case of failed message deliveries.</w:t>
      </w:r>
      <w:r>
        <w:br/>
        <w:t>- Dead Letter Topics: Messages that repeatedly fail are sent to a dead letter topic.</w:t>
      </w:r>
      <w:r>
        <w:br/>
        <w:t>- Backoff Strategy: Consumers retry processing failed messages with a delay to avoid overload.</w:t>
      </w:r>
    </w:p>
    <w:p w14:paraId="57219487" w14:textId="22DB91FB" w:rsidR="00F57906" w:rsidRDefault="00372F6D">
      <w:pPr>
        <w:pStyle w:val="Heading2"/>
      </w:pPr>
      <w:r>
        <w:lastRenderedPageBreak/>
        <w:t>8</w:t>
      </w:r>
      <w:r w:rsidR="00000000">
        <w:t>. Monitoring and Maintenance</w:t>
      </w:r>
    </w:p>
    <w:p w14:paraId="3E4BF43B" w14:textId="77777777" w:rsidR="00F57906" w:rsidRDefault="00000000">
      <w:r>
        <w:t>To ensure Kafka is running efficiently, the following metrics are monitored:</w:t>
      </w:r>
      <w:r>
        <w:br/>
        <w:t>- Lag Monitoring: Checks that the consumers are processing messages as expected.</w:t>
      </w:r>
      <w:r>
        <w:br/>
        <w:t>- Throughput: Measures message processing rates to identify bottlenecks.</w:t>
      </w:r>
      <w:r>
        <w:br/>
        <w:t>- Consumer Lag: Tracks how far behind the consumer is from the latest produced messages.</w:t>
      </w:r>
    </w:p>
    <w:p w14:paraId="02E55893" w14:textId="77777777" w:rsidR="00F57906" w:rsidRDefault="00000000">
      <w:pPr>
        <w:pStyle w:val="Heading2"/>
      </w:pPr>
      <w:r>
        <w:t>Conclusion</w:t>
      </w:r>
    </w:p>
    <w:p w14:paraId="3383AA6A" w14:textId="77777777" w:rsidR="00F57906" w:rsidRDefault="00000000">
      <w:r>
        <w:t>Kafka provides a robust and efficient solution for managing data flow in the Audit Manager application. By running the producer and consumer applications through a batch job and handling data retrieval via API, the system maintains a reliable log of audit data. This setup ensures timely and accurate audit log updates, with comprehensive monitoring for continued performance.</w:t>
      </w:r>
    </w:p>
    <w:sectPr w:rsidR="00F579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0E2233"/>
    <w:multiLevelType w:val="hybridMultilevel"/>
    <w:tmpl w:val="28F0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05363">
    <w:abstractNumId w:val="8"/>
  </w:num>
  <w:num w:numId="2" w16cid:durableId="1206138053">
    <w:abstractNumId w:val="6"/>
  </w:num>
  <w:num w:numId="3" w16cid:durableId="979579885">
    <w:abstractNumId w:val="5"/>
  </w:num>
  <w:num w:numId="4" w16cid:durableId="1687051226">
    <w:abstractNumId w:val="4"/>
  </w:num>
  <w:num w:numId="5" w16cid:durableId="688483838">
    <w:abstractNumId w:val="7"/>
  </w:num>
  <w:num w:numId="6" w16cid:durableId="1174147183">
    <w:abstractNumId w:val="3"/>
  </w:num>
  <w:num w:numId="7" w16cid:durableId="1246067271">
    <w:abstractNumId w:val="2"/>
  </w:num>
  <w:num w:numId="8" w16cid:durableId="1640650558">
    <w:abstractNumId w:val="1"/>
  </w:num>
  <w:num w:numId="9" w16cid:durableId="1366369844">
    <w:abstractNumId w:val="0"/>
  </w:num>
  <w:num w:numId="10" w16cid:durableId="6889442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95D"/>
    <w:rsid w:val="0029639D"/>
    <w:rsid w:val="00326F90"/>
    <w:rsid w:val="00372F6D"/>
    <w:rsid w:val="003C137B"/>
    <w:rsid w:val="006953DE"/>
    <w:rsid w:val="00854136"/>
    <w:rsid w:val="008B381B"/>
    <w:rsid w:val="009D3973"/>
    <w:rsid w:val="00AA1D8D"/>
    <w:rsid w:val="00B47730"/>
    <w:rsid w:val="00C57969"/>
    <w:rsid w:val="00CB0664"/>
    <w:rsid w:val="00E20717"/>
    <w:rsid w:val="00E46EDF"/>
    <w:rsid w:val="00F57906"/>
    <w:rsid w:val="00FC693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59361"/>
  <w14:defaultImageDpi w14:val="300"/>
  <w15:docId w15:val="{D021D477-7B81-4E2B-A106-F4A656C0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Praveen Hosamani</cp:lastModifiedBy>
  <cp:revision>8</cp:revision>
  <dcterms:created xsi:type="dcterms:W3CDTF">2013-12-23T23:15:00Z</dcterms:created>
  <dcterms:modified xsi:type="dcterms:W3CDTF">2024-11-11T07:48:00Z</dcterms:modified>
  <cp:category/>
</cp:coreProperties>
</file>